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DejaVu Sans Mono" w:hAnsi="DejaVu Sans Mono"/>
        </w:rPr>
      </w:pPr>
      <w:r>
        <w:rPr>
          <w:rFonts w:ascii="DejaVu Sans Mono" w:hAnsi="DejaVu Sans Mono"/>
        </w:rPr>
        <w:t>PyTorch with Notes and Examples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</w:t>
      </w:r>
    </w:p>
    <w:p>
      <w:pPr>
        <w:pStyle w:val="Normal"/>
        <w:rPr>
          <w:rFonts w:ascii="DejaVu Sans Mono" w:hAnsi="DejaVu Sans Mono"/>
        </w:rPr>
      </w:pPr>
      <w:r>
        <w:rPr/>
        <w:t>The main PyTorch library for tensor operations and deep learning.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import torch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torch.nn</w:t>
      </w:r>
    </w:p>
    <w:p>
      <w:pPr>
        <w:pStyle w:val="Normal"/>
        <w:rPr>
          <w:rFonts w:ascii="DejaVu Sans Mono" w:hAnsi="DejaVu Sans Mono"/>
        </w:rPr>
      </w:pPr>
      <w:r>
        <w:rPr/>
        <w:t>Module for building neural network layers, loss functions, etc.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import torch.nn as nn</w:t>
      </w:r>
    </w:p>
    <w:p>
      <w:pPr>
        <w:pStyle w:val="Normal"/>
        <w:rPr/>
      </w:pPr>
      <w:hyperlink r:id="rId3">
        <w:r>
          <w:rPr>
            <w:rStyle w:val="Hyperlink"/>
          </w:rPr>
          <w:t>https://pytorch.org/docs/stable/nn.html</w:t>
        </w:r>
      </w:hyperlink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torch.nn.functional</w:t>
      </w:r>
    </w:p>
    <w:p>
      <w:pPr>
        <w:pStyle w:val="Normal"/>
        <w:rPr>
          <w:rFonts w:ascii="DejaVu Sans Mono" w:hAnsi="DejaVu Sans Mono"/>
        </w:rPr>
      </w:pPr>
      <w:r>
        <w:rPr/>
        <w:t>Provides functional versions of layers (like softmax).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import torch.nn.functional as F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  <w:t>Some of the Functions and their descriptions 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77"/>
        <w:gridCol w:w="3574"/>
        <w:gridCol w:w="3389"/>
      </w:tblGrid>
      <w:tr>
        <w:trPr>
          <w:tblHeader w:val="true"/>
        </w:trPr>
        <w:tc>
          <w:tcPr>
            <w:tcW w:w="167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Function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Description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F.relu()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Rectified Linear Unit activation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F.relu(x)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F.sigmoid()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Sigmoid activation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F.sigmoid(x)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F.tanh()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Hyperbolic tangent activation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F.tanh(x)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F.cross_entropy()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Combines </w:t>
            </w:r>
            <w:r>
              <w:rPr>
                <w:rStyle w:val="SourceText"/>
              </w:rPr>
              <w:t>log_softmax</w:t>
            </w:r>
            <w:r>
              <w:rPr/>
              <w:t xml:space="preserve"> + </w:t>
            </w:r>
            <w:r>
              <w:rPr>
                <w:rStyle w:val="SourceText"/>
              </w:rPr>
              <w:t>NLLLoss</w:t>
            </w:r>
            <w:r>
              <w:rPr/>
              <w:t xml:space="preserve"> for classification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F.cross_entropy(logits, targets)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F.linear()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Applies a linear transformation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F.linear(x, weight, bias)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F.dropout()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Applies dropout for regularization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F.dropout(x, p=0.5, training=True)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F.one_hot()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Converts indices to one-hot vectors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F.one_hot(torch.tensor([1, 2]), num_classes=4)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F.log_softmax()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Log version of softmax (useful for stability)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F.log_softmax(x, dim=1)</w:t>
            </w:r>
          </w:p>
        </w:tc>
      </w:tr>
    </w:tbl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torch.tensor</w:t>
      </w:r>
    </w:p>
    <w:p>
      <w:pPr>
        <w:pStyle w:val="Normal"/>
        <w:rPr>
          <w:rFonts w:ascii="DejaVu Sans Mono" w:hAnsi="DejaVu Sans Mono"/>
        </w:rPr>
      </w:pPr>
      <w:r>
        <w:rPr/>
        <w:t>Creates a tensor (multi-dimensional array) in PyTorch.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x = torch.tensor([1.0, 2.0, 3.0])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torch.device</w:t>
      </w:r>
    </w:p>
    <w:p>
      <w:pPr>
        <w:pStyle w:val="Normal"/>
        <w:rPr>
          <w:rFonts w:ascii="DejaVu Sans Mono" w:hAnsi="DejaVu Sans Mono"/>
        </w:rPr>
      </w:pPr>
      <w:r>
        <w:rPr/>
        <w:t>Specifies the device to use (CPU or GPU).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device = torch.device('cuda' if torch.cuda.is_available() else 'cpu')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torch.no_grad()</w:t>
      </w:r>
    </w:p>
    <w:p>
      <w:pPr>
        <w:pStyle w:val="Normal"/>
        <w:rPr>
          <w:rFonts w:ascii="DejaVu Sans Mono" w:hAnsi="DejaVu Sans Mono"/>
        </w:rPr>
      </w:pPr>
      <w:r>
        <w:rPr/>
        <w:t>Disables gradient tracking — used during inference to save memory and speed up.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with torch.no_grad():</w:t>
        <w:br/>
        <w:t xml:space="preserve">    output = model(input)</w:t>
        <w:br/>
        <w:br/>
        <w:t># Why use it?</w:t>
        <w:br/>
        <w:t># - Saves memory</w:t>
        <w:br/>
        <w:t># - Speeds up inference</w:t>
        <w:br/>
        <w:t># - No need to compute gradients during text generation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torch.optim.Adam</w:t>
      </w:r>
    </w:p>
    <w:p>
      <w:pPr>
        <w:pStyle w:val="Normal"/>
        <w:rPr>
          <w:rFonts w:ascii="DejaVu Sans Mono" w:hAnsi="DejaVu Sans Mono"/>
        </w:rPr>
      </w:pPr>
      <w:r>
        <w:rPr/>
        <w:t>An optimizer that adjusts model weights using gradients.</w:t>
      </w:r>
    </w:p>
    <w:p>
      <w:pPr>
        <w:pStyle w:val="Normal"/>
        <w:rPr>
          <w:rFonts w:ascii="DejaVu Sans Mono" w:hAnsi="DejaVu Sans Mono"/>
        </w:rPr>
      </w:pPr>
      <w:r>
        <w:rPr>
          <w:rStyle w:val="SourceText"/>
        </w:rPr>
        <w:t>Adam</w:t>
      </w:r>
      <w:r>
        <w:rPr/>
        <w:t xml:space="preserve"> stands for </w:t>
      </w:r>
      <w:r>
        <w:rPr>
          <w:rStyle w:val="Strong"/>
        </w:rPr>
        <w:t>Adaptive Moment Estimation</w:t>
      </w:r>
      <w:r>
        <w:rPr/>
        <w:t>.</w:t>
        <w:br/>
        <w:t>It’s one of the most popular optimizers used to train deep learning models.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optimizer = torch.optim.Adam(model.parameters(), lr=0.001)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What Does It Do?</w:t>
      </w:r>
    </w:p>
    <w:p>
      <w:pPr>
        <w:pStyle w:val="BodyText"/>
        <w:rPr/>
      </w:pPr>
      <w:r>
        <w:rPr/>
        <w:t>When you train a neural network: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model makes predictions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You compute the </w:t>
      </w:r>
      <w:r>
        <w:rPr>
          <w:rStyle w:val="Strong"/>
        </w:rPr>
        <w:t>loss</w:t>
      </w:r>
      <w:r>
        <w:rPr/>
        <w:t xml:space="preserve"> (error)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You use </w:t>
      </w:r>
      <w:r>
        <w:rPr>
          <w:rStyle w:val="SourceText"/>
        </w:rPr>
        <w:t>.backward()</w:t>
      </w:r>
      <w:r>
        <w:rPr/>
        <w:t xml:space="preserve"> to compute gradients of the loss w.r.t </w:t>
      </w:r>
      <w:r>
        <w:rPr/>
        <w:t>(</w:t>
      </w:r>
      <w:r>
        <w:rPr/>
        <w:t xml:space="preserve">“calculate how much the loss changes </w:t>
      </w:r>
      <w:r>
        <w:rPr>
          <w:rStyle w:val="Strong"/>
        </w:rPr>
        <w:t>with respect to each weight or bias in the model</w:t>
      </w:r>
      <w:r>
        <w:rPr/>
        <w:t>.”</w:t>
      </w:r>
      <w:r>
        <w:rPr/>
        <w:t xml:space="preserve">) </w:t>
      </w:r>
      <w:r>
        <w:rPr/>
        <w:t xml:space="preserve"> each parameter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Then... </w:t>
      </w:r>
      <w:r>
        <w:rPr>
          <w:rStyle w:val="SourceText"/>
        </w:rPr>
        <w:t>optimizer.step()</w:t>
      </w:r>
      <w:r>
        <w:rPr/>
        <w:t xml:space="preserve"> applies those gradients to </w:t>
      </w:r>
      <w:r>
        <w:rPr>
          <w:rStyle w:val="Strong"/>
        </w:rPr>
        <w:t>update the weights</w:t>
      </w:r>
    </w:p>
    <w:p>
      <w:pPr>
        <w:pStyle w:val="BodyText"/>
        <w:rPr/>
      </w:pPr>
      <w:r>
        <w:rPr>
          <w:rStyle w:val="SourceText"/>
        </w:rPr>
        <w:t>Adam</w:t>
      </w:r>
      <w:r>
        <w:rPr/>
        <w:t xml:space="preserve"> manages how those gradients are applied using smart momentum and adaptive learning rate strategies.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torch.nn.Embedding</w:t>
      </w:r>
    </w:p>
    <w:p>
      <w:pPr>
        <w:pStyle w:val="Normal"/>
        <w:rPr>
          <w:rFonts w:ascii="DejaVu Sans Mono" w:hAnsi="DejaVu Sans Mono"/>
        </w:rPr>
      </w:pPr>
      <w:r>
        <w:rPr/>
        <w:t xml:space="preserve">Maps indices ( </w:t>
      </w:r>
      <w:r>
        <w:rPr/>
        <w:t xml:space="preserve">in our Case </w:t>
      </w:r>
      <w:r>
        <w:rPr/>
        <w:t>characters) to dense vector representations.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Heading3"/>
        <w:rPr>
          <w:rFonts w:ascii="DejaVu Sans Mono" w:hAnsi="DejaVu Sans Mono"/>
        </w:rPr>
      </w:pPr>
      <w:r>
        <w:rPr>
          <w:rFonts w:ascii="DejaVu Sans Mono" w:hAnsi="DejaVu Sans Mono"/>
        </w:rPr>
        <w:t>Imagine:</w:t>
      </w:r>
    </w:p>
    <w:p>
      <w:pPr>
        <w:pStyle w:val="BodyText"/>
        <w:rPr/>
      </w:pPr>
      <w:r>
        <w:rPr/>
        <w:t xml:space="preserve">You have </w:t>
      </w:r>
      <w:r>
        <w:rPr>
          <w:rStyle w:val="Strong"/>
        </w:rPr>
        <w:t>100 different items</w:t>
      </w:r>
      <w:r>
        <w:rPr/>
        <w:t xml:space="preserve"> (like characters or words), and you want to give each one a </w:t>
      </w:r>
      <w:r>
        <w:rPr>
          <w:rStyle w:val="Strong"/>
        </w:rPr>
        <w:t>vector of 64 numbers.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IntenseQuote"/>
        <w:rPr>
          <w:rFonts w:ascii="DejaVu Sans Mono" w:hAnsi="DejaVu Sans Mono"/>
        </w:rPr>
      </w:pPr>
      <w:r>
        <w:rPr/>
        <w:t>embedding = nn.Embedding(num_embeddings=100, embedding_dim=64)</w:t>
        <w:br/>
        <w:t xml:space="preserve">output = embedding(torch.tensor([5])) </w:t>
      </w:r>
      <w:r>
        <w:rPr/>
        <w:t>#</w:t>
      </w:r>
      <w:r>
        <w:rPr/>
        <w:t>Get the embedding for item #5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torch.nn.LSTM </w:t>
      </w:r>
    </w:p>
    <w:p>
      <w:pPr>
        <w:pStyle w:val="BodyText"/>
        <w:rPr>
          <w:rFonts w:ascii="DejaVu Sans Mono" w:hAnsi="DejaVu Sans Mono"/>
        </w:rPr>
      </w:pPr>
      <w:r>
        <w:rPr>
          <w:rStyle w:val="SourceText"/>
        </w:rPr>
        <w:t>LSTM</w:t>
      </w:r>
      <w:r>
        <w:rPr/>
        <w:t xml:space="preserve"> stands for </w:t>
      </w:r>
      <w:r>
        <w:rPr>
          <w:rStyle w:val="Strong"/>
        </w:rPr>
        <w:t>Long Short-Term Memory</w:t>
      </w:r>
      <w:r>
        <w:rPr/>
        <w:t>.</w:t>
      </w:r>
    </w:p>
    <w:p>
      <w:pPr>
        <w:pStyle w:val="Normal"/>
        <w:rPr>
          <w:rFonts w:ascii="DejaVu Sans Mono" w:hAnsi="DejaVu Sans Mono"/>
        </w:rPr>
      </w:pPr>
      <w:r>
        <w:rPr/>
        <w:t>An LSTM layer for learning from sequences with memory.</w:t>
      </w:r>
    </w:p>
    <w:p>
      <w:pPr>
        <w:pStyle w:val="BodyText"/>
        <w:rPr>
          <w:rFonts w:ascii="DejaVu Sans Mono" w:hAnsi="DejaVu Sans Mono"/>
        </w:rPr>
      </w:pPr>
      <w:r>
        <w:rPr/>
        <w:t xml:space="preserve">It’s a special kind of </w:t>
      </w:r>
      <w:r>
        <w:rPr>
          <w:rStyle w:val="Strong"/>
        </w:rPr>
        <w:t>Recurrent Neural Network (RNN)</w:t>
      </w:r>
      <w:r>
        <w:rPr/>
        <w:t xml:space="preserve"> that’s good at: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Understanding sequences (like text, speech, time-series)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Remembering important information from earlier in the sequence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Forgetting what’s not important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lstm = nn.LSTM(input_size=64, hidden_size=128, batch_first=True)</w:t>
        <w:br/>
        <w:t>output, (h, c) = lstm(torch.randn(2, 10, 64))</w:t>
      </w:r>
    </w:p>
    <w:p>
      <w:pPr>
        <w:pStyle w:val="Normal"/>
        <w:rPr>
          <w:rFonts w:ascii="DejaVu Sans Mono" w:hAnsi="DejaVu Sans Mono"/>
        </w:rPr>
      </w:pPr>
      <w:r>
        <w:rPr/>
        <w:t>What each parameter means:</w:t>
      </w:r>
    </w:p>
    <w:p>
      <w:pPr>
        <w:pStyle w:val="Normal"/>
        <w:rPr>
          <w:rFonts w:ascii="DejaVu Sans Mono" w:hAnsi="DejaVu Sans Mono"/>
        </w:rPr>
      </w:pPr>
      <w:r>
        <w:rPr/>
        <w:t>input_size=64 → Each item in the sequence has 64 features (e.g., word embeddings)</w:t>
      </w:r>
    </w:p>
    <w:p>
      <w:pPr>
        <w:pStyle w:val="Normal"/>
        <w:rPr>
          <w:rFonts w:ascii="DejaVu Sans Mono" w:hAnsi="DejaVu Sans Mono"/>
        </w:rPr>
      </w:pPr>
      <w:r>
        <w:rPr/>
        <w:t>hidden_size=128 → The LSTM has 128 hidden neurons (i.e., memory cells)</w:t>
      </w:r>
    </w:p>
    <w:p>
      <w:pPr>
        <w:pStyle w:val="Normal"/>
        <w:rPr>
          <w:rFonts w:ascii="DejaVu Sans Mono" w:hAnsi="DejaVu Sans Mono"/>
        </w:rPr>
      </w:pPr>
      <w:r>
        <w:rPr/>
        <w:t>batch_first=True → Input and output tensors will be shaped like (batch, sequence, features)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BodyText"/>
        <w:rPr>
          <w:rFonts w:ascii="DejaVu Sans Mono" w:hAnsi="DejaVu Sans Mono"/>
        </w:rPr>
      </w:pPr>
      <w:r>
        <w:rPr/>
        <w:t xml:space="preserve">It </w:t>
      </w:r>
      <w:r>
        <w:rPr>
          <w:rStyle w:val="Strong"/>
        </w:rPr>
        <w:t>remembers</w:t>
      </w:r>
      <w:r>
        <w:rPr/>
        <w:t xml:space="preserve"> long-term patterns like: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Grammar in sentences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Repeated patterns in time series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Musical notes or rhythm</w:t>
      </w:r>
    </w:p>
    <w:p>
      <w:pPr>
        <w:pStyle w:val="BodyText"/>
        <w:rPr/>
      </w:pPr>
      <w:r>
        <w:rPr/>
        <w:t xml:space="preserve">Unlike simple RNNs, LSTMs are </w:t>
      </w:r>
      <w:r>
        <w:rPr>
          <w:rStyle w:val="Strong"/>
        </w:rPr>
        <w:t>better at handling long sequences</w:t>
      </w:r>
      <w:r>
        <w:rPr/>
        <w:t xml:space="preserve"> and </w:t>
      </w:r>
      <w:r>
        <w:rPr>
          <w:rStyle w:val="Strong"/>
        </w:rPr>
        <w:t>avoiding vanishing gradients</w:t>
      </w:r>
      <w:r>
        <w:rPr/>
        <w:t xml:space="preserve"> during training.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3"/>
        <w:rPr>
          <w:rFonts w:ascii="DejaVu Sans Mono" w:hAnsi="DejaVu Sans Mono"/>
        </w:rPr>
      </w:pPr>
      <w:r>
        <w:rPr>
          <w:rFonts w:ascii="DejaVu Sans Mono" w:hAnsi="DejaVu Sans Mono"/>
        </w:rPr>
        <w:t>Real Example Use Case:</w:t>
      </w:r>
    </w:p>
    <w:p>
      <w:pPr>
        <w:pStyle w:val="BodyText"/>
        <w:rPr/>
      </w:pPr>
      <w:r>
        <w:rPr/>
        <w:t>You're generating text one character at a time.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LSTM takes the previous characters and </w:t>
      </w:r>
      <w:r>
        <w:rPr>
          <w:rStyle w:val="Strong"/>
        </w:rPr>
        <w:t>remembers context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It uses that to guess the next most likely character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3"/>
        <w:rPr>
          <w:rFonts w:ascii="DejaVu Sans Mono" w:hAnsi="DejaVu Sans Mono"/>
        </w:rPr>
      </w:pPr>
      <w:r>
        <w:rPr>
          <w:rFonts w:ascii="DejaVu Sans Mono" w:hAnsi="DejaVu Sans Mono"/>
        </w:rPr>
        <w:t>Summary Table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69"/>
        <w:gridCol w:w="6471"/>
      </w:tblGrid>
      <w:tr>
        <w:trPr>
          <w:tblHeader w:val="true"/>
        </w:trPr>
        <w:tc>
          <w:tcPr>
            <w:tcW w:w="216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Term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input_size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Features per time step (e.g., embedding size)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hidden_size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Memory capacity of the LSTM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batch_first=True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Input/output has shape (batch, sequence, features)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output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Hidden states at each time step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(h_n, c_n)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Final hidden and cell states</w:t>
            </w:r>
          </w:p>
        </w:tc>
      </w:tr>
    </w:tbl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torch.nn.Linear</w:t>
      </w:r>
    </w:p>
    <w:p>
      <w:pPr>
        <w:pStyle w:val="Normal"/>
        <w:rPr>
          <w:rFonts w:ascii="DejaVu Sans Mono" w:hAnsi="DejaVu Sans Mono"/>
        </w:rPr>
      </w:pPr>
      <w:r>
        <w:rPr/>
        <w:t>A fully connected layer to map from hidden features to output size.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linear = nn.Linear(128, 10)</w:t>
        <w:br/>
        <w:t>output = linear(torch.randn(1, 128))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BodyText"/>
        <w:rPr>
          <w:rFonts w:ascii="DejaVu Sans Mono" w:hAnsi="DejaVu Sans Mono"/>
        </w:rPr>
      </w:pPr>
      <w:r>
        <w:rPr>
          <w:rStyle w:val="SourceText"/>
        </w:rPr>
        <w:t>nn.Linear</w:t>
      </w:r>
      <w:r>
        <w:rPr/>
        <w:t xml:space="preserve"> creates a </w:t>
      </w:r>
      <w:r>
        <w:rPr>
          <w:rStyle w:val="Strong"/>
        </w:rPr>
        <w:t>fully connected layer</w:t>
      </w:r>
      <w:r>
        <w:rPr/>
        <w:t xml:space="preserve"> (also called a </w:t>
      </w:r>
      <w:r>
        <w:rPr>
          <w:rStyle w:val="Strong"/>
        </w:rPr>
        <w:t>dense layer</w:t>
      </w:r>
      <w:r>
        <w:rPr/>
        <w:t>) in a neural network.</w:t>
      </w:r>
    </w:p>
    <w:p>
      <w:pPr>
        <w:pStyle w:val="BodyText"/>
        <w:rPr/>
      </w:pPr>
      <w:r>
        <w:rPr/>
        <w:t>It does a simple math operation:</w:t>
      </w:r>
    </w:p>
    <w:p>
      <w:pPr>
        <w:pStyle w:val="BodyText"/>
        <w:rPr/>
      </w:pPr>
      <w:r>
        <w:rPr/>
        <w:t xml:space="preserve">output=input×weightsT+bias </w:t>
      </w:r>
    </w:p>
    <w:p>
      <w:pPr>
        <w:pStyle w:val="BlockQuotation"/>
        <w:rPr/>
      </w:pPr>
      <w:r>
        <w:rPr/>
        <w:t xml:space="preserve">It maps input features to output features using </w:t>
      </w:r>
      <w:r>
        <w:rPr>
          <w:rStyle w:val="Strong"/>
        </w:rPr>
        <w:t>matrix multiplication</w:t>
      </w:r>
      <w:r>
        <w:rPr/>
        <w:t>.</w:t>
      </w:r>
    </w:p>
    <w:p>
      <w:pPr>
        <w:pStyle w:val="Heading3"/>
        <w:rPr>
          <w:rFonts w:ascii="DejaVu Sans Mono" w:hAnsi="DejaVu Sans Mono"/>
        </w:rPr>
      </w:pPr>
      <w:r>
        <w:rPr>
          <w:rFonts w:ascii="DejaVu Sans Mono" w:hAnsi="DejaVu Sans Mono"/>
        </w:rPr>
        <w:t>What it does: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nn.Linear(128, 10)</w:t>
      </w:r>
      <w:r>
        <w:rPr/>
        <w:t>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Takes an input of size </w:t>
      </w:r>
      <w:r>
        <w:rPr>
          <w:rStyle w:val="Strong"/>
        </w:rPr>
        <w:t>128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Outputs a vector of size </w:t>
      </w:r>
      <w:r>
        <w:rPr>
          <w:rStyle w:val="Strong"/>
        </w:rPr>
        <w:t>10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Think of it like:</w:t>
      </w:r>
    </w:p>
    <w:p>
      <w:pPr>
        <w:pStyle w:val="BlockQuotation"/>
        <w:numPr>
          <w:ilvl w:val="0"/>
          <w:numId w:val="0"/>
        </w:numPr>
        <w:ind w:hanging="0" w:left="567"/>
        <w:rPr/>
      </w:pPr>
      <w:r>
        <w:rPr/>
        <w:t>"Take 128 features and turn them into a score for 10 possible classes."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torch.randn(1, 128)</w:t>
      </w:r>
      <w:r>
        <w:rPr/>
        <w:t>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1 sample, with 128 input features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output</w:t>
      </w:r>
      <w:r>
        <w:rPr/>
        <w:t>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Will be a tensor of shape </w:t>
      </w:r>
      <w:r>
        <w:rPr>
          <w:rStyle w:val="SourceText"/>
        </w:rPr>
        <w:t>(1, 10)</w:t>
      </w:r>
      <w:r>
        <w:rPr/>
        <w:t xml:space="preserve"> → 10 output values</w:t>
      </w:r>
    </w:p>
    <w:p>
      <w:pPr>
        <w:pStyle w:val="Normal"/>
        <w:rPr>
          <w:rFonts w:ascii="DejaVu Sans Mono" w:hAnsi="DejaVu Sans Mono"/>
        </w:rPr>
      </w:pPr>
      <w:r>
        <w:rPr/>
      </w:r>
    </w:p>
    <w:tbl>
      <w:tblPr>
        <w:tblW w:w="781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0"/>
        <w:gridCol w:w="6108"/>
      </w:tblGrid>
      <w:tr>
        <w:trPr>
          <w:tblHeader w:val="true"/>
        </w:trPr>
        <w:tc>
          <w:tcPr>
            <w:tcW w:w="17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128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Input feature size</w:t>
            </w:r>
          </w:p>
        </w:tc>
      </w:tr>
      <w:tr>
        <w:trPr/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10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Output feature size (e.g., number of classes)</w:t>
            </w:r>
          </w:p>
        </w:tc>
      </w:tr>
      <w:tr>
        <w:trPr/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linear(...)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Applies the transformation</w:t>
            </w:r>
          </w:p>
        </w:tc>
      </w:tr>
      <w:tr>
        <w:trPr/>
        <w:tc>
          <w:tcPr>
            <w:tcW w:w="1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Output shape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(batch_size, 10)</w:t>
            </w:r>
          </w:p>
        </w:tc>
      </w:tr>
    </w:tbl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torch.nn.CrossEntropyLoss</w:t>
      </w:r>
    </w:p>
    <w:p>
      <w:pPr>
        <w:pStyle w:val="Normal"/>
        <w:rPr>
          <w:rFonts w:ascii="DejaVu Sans Mono" w:hAnsi="DejaVu Sans Mono"/>
        </w:rPr>
      </w:pPr>
      <w:r>
        <w:rPr/>
        <w:t>A loss function used for classification tasks.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criterion = nn.CrossEntropyLoss()</w:t>
        <w:br/>
        <w:t>loss = criterion(predictions, targets)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Why CrossEntropyLoss is perfect for text prediction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04"/>
        <w:gridCol w:w="5936"/>
      </w:tblGrid>
      <w:tr>
        <w:trPr>
          <w:tblHeader w:val="true"/>
        </w:trPr>
        <w:tc>
          <w:tcPr>
            <w:tcW w:w="270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Task</w:t>
            </w:r>
          </w:p>
        </w:tc>
        <w:tc>
          <w:tcPr>
            <w:tcW w:w="593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CrossEntropy Use</w:t>
            </w:r>
          </w:p>
        </w:tc>
      </w:tr>
      <w:tr>
        <w:trPr/>
        <w:tc>
          <w:tcPr>
            <w:tcW w:w="2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Character prediction</w:t>
            </w:r>
          </w:p>
        </w:tc>
        <w:tc>
          <w:tcPr>
            <w:tcW w:w="5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Predict next character from char vocabulary</w:t>
            </w:r>
          </w:p>
        </w:tc>
      </w:tr>
      <w:tr>
        <w:trPr/>
        <w:tc>
          <w:tcPr>
            <w:tcW w:w="2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Word prediction</w:t>
            </w:r>
          </w:p>
        </w:tc>
        <w:tc>
          <w:tcPr>
            <w:tcW w:w="5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Predict next word from word vocabulary</w:t>
            </w:r>
          </w:p>
        </w:tc>
      </w:tr>
      <w:tr>
        <w:trPr/>
        <w:tc>
          <w:tcPr>
            <w:tcW w:w="2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Token prediction (LLM)</w:t>
            </w:r>
          </w:p>
        </w:tc>
        <w:tc>
          <w:tcPr>
            <w:tcW w:w="5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Predict next token from token vocabulary (e.g., BPE)</w:t>
            </w:r>
          </w:p>
        </w:tc>
      </w:tr>
      <w:tr>
        <w:trPr/>
        <w:tc>
          <w:tcPr>
            <w:tcW w:w="2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Model output</w:t>
            </w:r>
          </w:p>
        </w:tc>
        <w:tc>
          <w:tcPr>
            <w:tcW w:w="5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Raw logits for each class (char/word/token)</w:t>
            </w:r>
          </w:p>
        </w:tc>
      </w:tr>
      <w:tr>
        <w:trPr/>
        <w:tc>
          <w:tcPr>
            <w:tcW w:w="2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Loss compares</w:t>
            </w:r>
          </w:p>
        </w:tc>
        <w:tc>
          <w:tcPr>
            <w:tcW w:w="5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Prediction vs actual next token</w:t>
            </w:r>
          </w:p>
        </w:tc>
      </w:tr>
    </w:tbl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model.train()</w:t>
      </w:r>
    </w:p>
    <w:p>
      <w:pPr>
        <w:pStyle w:val="Normal"/>
        <w:rPr>
          <w:rFonts w:ascii="DejaVu Sans Mono" w:hAnsi="DejaVu Sans Mono"/>
        </w:rPr>
      </w:pPr>
      <w:r>
        <w:rPr/>
        <w:t>Sets the model to training mode (enables dropout, batchnorm, etc.).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model.train()</w:t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What does </w:t>
      </w:r>
      <w:r>
        <w:rPr>
          <w:rStyle w:val="SourceText"/>
        </w:rPr>
        <w:t>model.train()</w:t>
      </w:r>
      <w:r>
        <w:rPr/>
        <w:t xml:space="preserve"> do in PyTorch?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model.train()</w:t>
      </w:r>
    </w:p>
    <w:p>
      <w:pPr>
        <w:pStyle w:val="BodyText"/>
        <w:rPr/>
      </w:pPr>
      <w:r>
        <w:rPr/>
        <w:t xml:space="preserve">It </w:t>
      </w:r>
      <w:r>
        <w:rPr>
          <w:rStyle w:val="Strong"/>
        </w:rPr>
        <w:t>activates</w:t>
      </w:r>
      <w:r>
        <w:rPr/>
        <w:t xml:space="preserve"> special behaviors in certain layers — mainly: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Dropout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Batch Normalization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what are those exactly?</w:t>
      </w:r>
    </w:p>
    <w:p>
      <w:pPr>
        <w:pStyle w:val="Heading3"/>
        <w:spacing w:before="200" w:after="283"/>
        <w:rPr/>
      </w:pPr>
      <w:r>
        <w:rPr/>
        <w:t xml:space="preserve">1. </w:t>
      </w:r>
      <w:r>
        <w:rPr/>
        <w:t xml:space="preserve"> </w:t>
      </w:r>
      <w:r>
        <w:rPr>
          <w:rStyle w:val="Strong"/>
          <w:b/>
          <w:bCs/>
        </w:rPr>
        <w:t>Dropout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Randomly </w:t>
      </w:r>
      <w:r>
        <w:rPr>
          <w:rStyle w:val="Strong"/>
        </w:rPr>
        <w:t>“drops out” (disables)</w:t>
      </w:r>
      <w:r>
        <w:rPr/>
        <w:t xml:space="preserve"> some neurons during training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Prevents the model from becoming </w:t>
      </w:r>
      <w:r>
        <w:rPr>
          <w:rStyle w:val="Strong"/>
        </w:rPr>
        <w:t>too reliant on any one neuron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Helps avoid </w:t>
      </w:r>
      <w:r>
        <w:rPr>
          <w:rStyle w:val="Strong"/>
        </w:rPr>
        <w:t>overfitting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nn.Dropout(p=0.5)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During training: 50% of neurons are randomly dropped each time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During eval: no neurons are dropped — all are used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</w:rPr>
        <w:t>Batch Normalization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Normalizes (rescales) the activations in each mini-batch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Makes training faster and more stable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Behavior changes</w:t>
      </w:r>
      <w:r>
        <w:rPr/>
        <w:t xml:space="preserve"> in training vs eval: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Training:</w:t>
      </w:r>
      <w:r>
        <w:rPr/>
        <w:t xml:space="preserve"> uses </w:t>
      </w:r>
      <w:r>
        <w:rPr>
          <w:rStyle w:val="Strong"/>
        </w:rPr>
        <w:t>batch stats</w:t>
      </w:r>
      <w:r>
        <w:rPr/>
        <w:t xml:space="preserve"> (mean &amp; variance)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Eval:</w:t>
      </w:r>
      <w:r>
        <w:rPr/>
        <w:t xml:space="preserve"> uses </w:t>
      </w:r>
      <w:r>
        <w:rPr>
          <w:rStyle w:val="Strong"/>
        </w:rPr>
        <w:t>running stats</w:t>
      </w:r>
      <w:r>
        <w:rPr/>
        <w:t xml:space="preserve"> (global averages)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nn.BatchNorm1d(128)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===============================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import torch.nn as nn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model = nn.Sequential(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nn.Linear(10, 20),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nn.ReLU(),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nn.Dropout(p=0.5),         # Dropout layer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nn.BatchNorm1d(20)         # Batch Normalization layer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model.train()  # Turn ON dropout + batchnorm training behavior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model.eval()</w:t>
      </w:r>
    </w:p>
    <w:p>
      <w:pPr>
        <w:pStyle w:val="Normal"/>
        <w:rPr>
          <w:rFonts w:ascii="DejaVu Sans Mono" w:hAnsi="DejaVu Sans Mono"/>
        </w:rPr>
      </w:pPr>
      <w:r>
        <w:rPr/>
        <w:t>Sets the model to evaluation mode (disables dropout, batchnorm).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model.eval()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Real-World Analogy</w:t>
      </w:r>
    </w:p>
    <w:p>
      <w:pPr>
        <w:pStyle w:val="BodyText"/>
        <w:rPr/>
      </w:pPr>
      <w:r>
        <w:rPr/>
        <w:t>Your model is like a student: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Training mode (</w:t>
      </w:r>
      <w:r>
        <w:rPr>
          <w:rStyle w:val="SourceText"/>
        </w:rPr>
        <w:t>train()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Doing practice quizzes with distractions (dropout)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Adjusting techniques based on how things are going (batchnorm uses current batch)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Evaluation mode (</w:t>
      </w:r>
      <w:r>
        <w:rPr>
          <w:rStyle w:val="SourceText"/>
        </w:rPr>
        <w:t>eval()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Taking the final exam — no distractions, serious mode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Using knowledge accumulated over all practice sessions (batchnorm uses saved stats)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model.parameters()</w:t>
      </w:r>
    </w:p>
    <w:p>
      <w:pPr>
        <w:pStyle w:val="Normal"/>
        <w:rPr>
          <w:rFonts w:ascii="DejaVu Sans Mono" w:hAnsi="DejaVu Sans Mono"/>
        </w:rPr>
      </w:pPr>
      <w:r>
        <w:rPr/>
        <w:t>Returns all learnable parameters of the model.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Normal"/>
        <w:rPr>
          <w:rFonts w:ascii="DejaVu Sans Mono" w:hAnsi="DejaVu Sans Mono"/>
        </w:rPr>
      </w:pPr>
      <w:r>
        <w:rPr/>
        <w:t>optimizer = torch.optim.Adam(model.parameters(), lr=0.001)</w:t>
      </w:r>
    </w:p>
    <w:p>
      <w:pPr>
        <w:pStyle w:val="Normal"/>
        <w:rPr>
          <w:rFonts w:ascii="DejaVu Sans Mono" w:hAnsi="DejaVu Sans Mono"/>
        </w:rPr>
      </w:pPr>
      <w:r>
        <w:rPr>
          <w:rStyle w:val="SourceText"/>
        </w:rPr>
        <w:t>lr</w:t>
      </w:r>
      <w:r>
        <w:rPr/>
        <w:t xml:space="preserve"> stands for </w:t>
      </w:r>
      <w:r>
        <w:rPr>
          <w:rStyle w:val="Strong"/>
        </w:rPr>
        <w:t>learning rate</w:t>
      </w:r>
      <w:r>
        <w:rPr/>
        <w:t xml:space="preserve"> — it's a </w:t>
      </w:r>
      <w:r>
        <w:rPr>
          <w:rStyle w:val="Strong"/>
        </w:rPr>
        <w:t>hyperparameter</w:t>
      </w:r>
      <w:r>
        <w:rPr/>
        <w:t xml:space="preserve"> that controls </w:t>
      </w:r>
      <w:r>
        <w:rPr>
          <w:rStyle w:val="Strong"/>
        </w:rPr>
        <w:t>how big a step</w:t>
      </w:r>
      <w:r>
        <w:rPr/>
        <w:t xml:space="preserve"> the model takes when updating its weights.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How it works:</w:t>
      </w:r>
    </w:p>
    <w:p>
      <w:pPr>
        <w:pStyle w:val="BodyText"/>
        <w:rPr/>
      </w:pPr>
      <w:r>
        <w:rPr/>
        <w:t>During training, the model computes gradients (slopes), and the optimizer adjusts the weights like this:</w:t>
      </w:r>
    </w:p>
    <w:p>
      <w:pPr>
        <w:pStyle w:val="BodyText"/>
        <w:rPr/>
      </w:pPr>
      <w:r>
        <w:rPr/>
        <w:t xml:space="preserve">new_weight=old_weight−lr×gradient </w:t>
      </w:r>
    </w:p>
    <w:p>
      <w:pPr>
        <w:pStyle w:val="BodyText"/>
        <w:rPr/>
      </w:pPr>
      <w:r>
        <w:rPr/>
        <w:t>So: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 xml:space="preserve">higher </w:t>
      </w:r>
      <w:r>
        <w:rPr>
          <w:rStyle w:val="SourceText"/>
        </w:rPr>
        <w:t>lr</w:t>
      </w:r>
      <w:r>
        <w:rPr/>
        <w:t xml:space="preserve"> makes </w:t>
      </w:r>
      <w:r>
        <w:rPr>
          <w:rStyle w:val="Strong"/>
        </w:rPr>
        <w:t>bigger jumps</w:t>
      </w:r>
      <w:r>
        <w:rPr/>
        <w:t xml:space="preserve"> in the weight space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 xml:space="preserve">lower </w:t>
      </w:r>
      <w:r>
        <w:rPr>
          <w:rStyle w:val="SourceText"/>
        </w:rPr>
        <w:t>lr</w:t>
      </w:r>
      <w:r>
        <w:rPr/>
        <w:t xml:space="preserve"> makes </w:t>
      </w:r>
      <w:r>
        <w:rPr>
          <w:rStyle w:val="Strong"/>
        </w:rPr>
        <w:t>smaller, careful steps</w:t>
      </w:r>
    </w:p>
    <w:p>
      <w:pPr>
        <w:pStyle w:val="Normal"/>
        <w:rPr>
          <w:rFonts w:ascii="DejaVu Sans Mono" w:hAnsi="DejaVu Sans Mono"/>
        </w:rPr>
      </w:pPr>
      <w:r>
        <w:rPr/>
      </w:r>
    </w:p>
    <w:tbl>
      <w:tblPr>
        <w:tblW w:w="72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45"/>
        <w:gridCol w:w="1298"/>
        <w:gridCol w:w="4517"/>
      </w:tblGrid>
      <w:tr>
        <w:trPr>
          <w:tblHeader w:val="true"/>
        </w:trPr>
        <w:tc>
          <w:tcPr>
            <w:tcW w:w="144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Value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lr=0.001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0.001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Learning rate for weight updates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Too high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&gt; 0.01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Unstable training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Too low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&lt; 0.00001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Very slow learning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Good start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0.001</w:t>
            </w:r>
          </w:p>
        </w:tc>
        <w:tc>
          <w:tcPr>
            <w:tcW w:w="4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Works well for </w:t>
            </w:r>
            <w:r>
              <w:rPr>
                <w:rStyle w:val="SourceText"/>
              </w:rPr>
              <w:t>Adam</w:t>
            </w:r>
            <w:r>
              <w:rPr/>
              <w:t xml:space="preserve"> in many cases</w:t>
            </w:r>
          </w:p>
        </w:tc>
      </w:tr>
    </w:tbl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loss.backward()</w:t>
      </w:r>
    </w:p>
    <w:p>
      <w:pPr>
        <w:pStyle w:val="Normal"/>
        <w:rPr>
          <w:rFonts w:ascii="DejaVu Sans Mono" w:hAnsi="DejaVu Sans Mono"/>
        </w:rPr>
      </w:pPr>
      <w:r>
        <w:rPr/>
        <w:t>Computes gradients of the loss with respect to parameters.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loss.backward()</w:t>
      </w:r>
    </w:p>
    <w:p>
      <w:pPr>
        <w:pStyle w:val="Normal"/>
        <w:rPr/>
      </w:pPr>
      <w:r>
        <w:rPr/>
        <w:t xml:space="preserve">Go backward from the loss and </w:t>
      </w:r>
      <w:r>
        <w:rPr>
          <w:rStyle w:val="Strong"/>
        </w:rPr>
        <w:t>compute the gradient</w:t>
      </w:r>
      <w:r>
        <w:rPr/>
        <w:t xml:space="preserve"> of the loss </w:t>
      </w:r>
      <w:r>
        <w:rPr>
          <w:rStyle w:val="Strong"/>
        </w:rPr>
        <w:t>with respect to each model parameter</w:t>
      </w:r>
      <w:r>
        <w:rPr/>
        <w:t>.</w:t>
      </w:r>
    </w:p>
    <w:p>
      <w:pPr>
        <w:pStyle w:val="Normal"/>
        <w:rPr/>
      </w:pPr>
      <w:r>
        <w:rPr/>
        <w:t xml:space="preserve">These gradients are then used to </w:t>
      </w:r>
      <w:r>
        <w:rPr>
          <w:rStyle w:val="Strong"/>
        </w:rPr>
        <w:t>update the model’s weights</w:t>
      </w:r>
      <w:r>
        <w:rPr/>
        <w:t xml:space="preserve"> in the next step.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How it works: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Forward Pass</w:t>
      </w:r>
      <w:r>
        <w:rPr/>
        <w:t xml:space="preserve"> → compute predictions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Loss Calculation</w:t>
      </w:r>
      <w:r>
        <w:rPr/>
        <w:t xml:space="preserve"> → how wrong was the prediction?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loss.backward()</w:t>
      </w:r>
      <w:r>
        <w:rPr/>
        <w:t xml:space="preserve"> → computes gradients (derivatives) of the loss w.r.t each weight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optimizer.step()</w:t>
      </w:r>
      <w:r>
        <w:rPr/>
        <w:t xml:space="preserve"> → adjusts weights using those gradients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optimizer.step()</w:t>
      </w:r>
    </w:p>
    <w:p>
      <w:pPr>
        <w:pStyle w:val="Normal"/>
        <w:rPr>
          <w:rFonts w:ascii="DejaVu Sans Mono" w:hAnsi="DejaVu Sans Mono"/>
        </w:rPr>
      </w:pPr>
      <w:r>
        <w:rPr/>
        <w:t>Applies gradient updates to the model parameters.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optimizer.step()</w:t>
      </w:r>
    </w:p>
    <w:p>
      <w:pPr>
        <w:pStyle w:val="Heading3"/>
        <w:rPr>
          <w:rFonts w:ascii="DejaVu Sans Mono" w:hAnsi="DejaVu Sans Mono"/>
        </w:rPr>
      </w:pPr>
      <w:r>
        <w:rPr>
          <w:rFonts w:ascii="DejaVu Sans Mono" w:hAnsi="DejaVu Sans Mono"/>
        </w:rPr>
        <w:t>Analogy:</w:t>
      </w:r>
    </w:p>
    <w:p>
      <w:pPr>
        <w:pStyle w:val="BodyText"/>
        <w:rPr/>
      </w:pPr>
      <w:r>
        <w:rPr/>
        <w:t>You're hiking down a mountain in the dark: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loss.backward()</w:t>
      </w:r>
      <w:r>
        <w:rPr/>
        <w:t xml:space="preserve"> tells you the </w:t>
      </w:r>
      <w:r>
        <w:rPr>
          <w:rStyle w:val="Strong"/>
        </w:rPr>
        <w:t>steepest direction downhill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optimizer.step()</w:t>
      </w:r>
      <w:r>
        <w:rPr/>
        <w:t xml:space="preserve"> is when you </w:t>
      </w:r>
      <w:r>
        <w:rPr>
          <w:rStyle w:val="Strong"/>
        </w:rPr>
        <w:t>actually walk in that direction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  <w:t>for input, target in dataset:</w:t>
      </w:r>
    </w:p>
    <w:p>
      <w:pPr>
        <w:pStyle w:val="Normal"/>
        <w:rPr>
          <w:rFonts w:ascii="DejaVu Sans Mono" w:hAnsi="DejaVu Sans Mono"/>
        </w:rPr>
      </w:pPr>
      <w:r>
        <w:rPr/>
        <w:t xml:space="preserve">    </w:t>
      </w:r>
      <w:r>
        <w:rPr/>
        <w:t>optimizer.zero_grad()        # clear old gradients</w:t>
      </w:r>
    </w:p>
    <w:p>
      <w:pPr>
        <w:pStyle w:val="Normal"/>
        <w:rPr>
          <w:rFonts w:ascii="DejaVu Sans Mono" w:hAnsi="DejaVu Sans Mono"/>
        </w:rPr>
      </w:pPr>
      <w:r>
        <w:rPr/>
        <w:t xml:space="preserve">    </w:t>
      </w:r>
      <w:r>
        <w:rPr/>
        <w:t>output = model(input)        # forward pass</w:t>
      </w:r>
    </w:p>
    <w:p>
      <w:pPr>
        <w:pStyle w:val="Normal"/>
        <w:rPr>
          <w:rFonts w:ascii="DejaVu Sans Mono" w:hAnsi="DejaVu Sans Mono"/>
        </w:rPr>
      </w:pPr>
      <w:r>
        <w:rPr/>
        <w:t xml:space="preserve">    </w:t>
      </w:r>
      <w:r>
        <w:rPr/>
        <w:t>loss = criterion(output, target)  # compute loss</w:t>
      </w:r>
    </w:p>
    <w:p>
      <w:pPr>
        <w:pStyle w:val="Normal"/>
        <w:rPr>
          <w:rFonts w:ascii="DejaVu Sans Mono" w:hAnsi="DejaVu Sans Mono"/>
        </w:rPr>
      </w:pPr>
      <w:r>
        <w:rPr/>
        <w:t xml:space="preserve">    </w:t>
      </w:r>
      <w:r>
        <w:rPr/>
        <w:t>loss.backward()             # compute gradients</w:t>
      </w:r>
    </w:p>
    <w:p>
      <w:pPr>
        <w:pStyle w:val="Normal"/>
        <w:rPr>
          <w:rFonts w:ascii="DejaVu Sans Mono" w:hAnsi="DejaVu Sans Mono"/>
        </w:rPr>
      </w:pPr>
      <w:r>
        <w:rPr/>
        <w:t xml:space="preserve">    </w:t>
      </w:r>
      <w:r>
        <w:rPr/>
        <w:t>optimizer.step()            # update weights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optimizer.zero_grad()</w:t>
      </w:r>
    </w:p>
    <w:p>
      <w:pPr>
        <w:pStyle w:val="Normal"/>
        <w:rPr>
          <w:rFonts w:ascii="DejaVu Sans Mono" w:hAnsi="DejaVu Sans Mono"/>
        </w:rPr>
      </w:pPr>
      <w:r>
        <w:rPr/>
        <w:t>Resets gradients before the next backward pass.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optimizer.zero_grad()</w:t>
      </w:r>
    </w:p>
    <w:p>
      <w:pPr>
        <w:pStyle w:val="BodyText"/>
        <w:rPr>
          <w:rFonts w:ascii="DejaVu Sans Mono" w:hAnsi="DejaVu Sans Mono"/>
        </w:rPr>
      </w:pPr>
      <w:r>
        <w:rPr/>
        <w:t xml:space="preserve">This </w:t>
      </w:r>
      <w:r>
        <w:rPr>
          <w:rStyle w:val="Strong"/>
        </w:rPr>
        <w:t>clears the old gradients</w:t>
      </w:r>
      <w:r>
        <w:rPr/>
        <w:t xml:space="preserve"> from the </w:t>
      </w:r>
      <w:r>
        <w:rPr>
          <w:rStyle w:val="Strong"/>
        </w:rPr>
        <w:t>previous training step</w:t>
      </w:r>
      <w:r>
        <w:rPr/>
        <w:t>.</w:t>
      </w:r>
    </w:p>
    <w:p>
      <w:pPr>
        <w:pStyle w:val="BlockQuotation"/>
        <w:rPr/>
      </w:pPr>
      <w:r>
        <w:rPr/>
        <w:t xml:space="preserve">In PyTorch, </w:t>
      </w:r>
      <w:r>
        <w:rPr>
          <w:rStyle w:val="Strong"/>
        </w:rPr>
        <w:t>gradients accumulate</w:t>
      </w:r>
      <w:r>
        <w:rPr/>
        <w:t xml:space="preserve"> by default — so if you don’t reset them, they’ll </w:t>
      </w:r>
      <w:r>
        <w:rPr>
          <w:rStyle w:val="Strong"/>
        </w:rPr>
        <w:t>add up</w:t>
      </w:r>
      <w:r>
        <w:rPr/>
        <w:t xml:space="preserve"> and mess up your weight updates.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clip_grad_norm_</w:t>
      </w:r>
    </w:p>
    <w:p>
      <w:pPr>
        <w:pStyle w:val="Normal"/>
        <w:rPr>
          <w:rFonts w:ascii="DejaVu Sans Mono" w:hAnsi="DejaVu Sans Mono"/>
        </w:rPr>
      </w:pPr>
      <w:r>
        <w:rPr/>
        <w:t>Prevents exploding gradients by limiting their norm.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torch.nn.utils.clip_grad_norm_(model.parameters(), max_norm=1.0)</w:t>
      </w:r>
    </w:p>
    <w:p>
      <w:pPr>
        <w:pStyle w:val="BodyText"/>
        <w:rPr>
          <w:rFonts w:ascii="DejaVu Sans Mono" w:hAnsi="DejaVu Sans Mono"/>
        </w:rPr>
      </w:pPr>
      <w:r>
        <w:rPr/>
        <w:t xml:space="preserve">This function </w:t>
      </w:r>
      <w:r>
        <w:rPr>
          <w:rStyle w:val="Strong"/>
        </w:rPr>
        <w:t>limits ("clips") the size of the gradients</w:t>
      </w:r>
      <w:r>
        <w:rPr/>
        <w:t xml:space="preserve"> before you update the weights.</w:t>
      </w:r>
    </w:p>
    <w:p>
      <w:pPr>
        <w:pStyle w:val="BlockQuotation"/>
        <w:rPr/>
      </w:pPr>
      <w:r>
        <w:rPr/>
        <w:t xml:space="preserve">It prevents the </w:t>
      </w:r>
      <w:r>
        <w:rPr>
          <w:rStyle w:val="Strong"/>
        </w:rPr>
        <w:t>gradients from becoming too large</w:t>
      </w:r>
      <w:r>
        <w:rPr/>
        <w:t>, which can make your model unstable or even crash during training.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F.softmax</w:t>
      </w:r>
    </w:p>
    <w:p>
      <w:pPr>
        <w:pStyle w:val="Normal"/>
        <w:rPr>
          <w:rFonts w:ascii="DejaVu Sans Mono" w:hAnsi="DejaVu Sans Mono"/>
        </w:rPr>
      </w:pPr>
      <w:r>
        <w:rPr/>
        <w:t>Applies softmax to a tensor to obtain probabilities.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probs = F.softmax(logits, dim=1)</w:t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Analogy</w:t>
      </w:r>
    </w:p>
    <w:p>
      <w:pPr>
        <w:pStyle w:val="BodyText"/>
        <w:rPr/>
      </w:pPr>
      <w:r>
        <w:rPr/>
        <w:t xml:space="preserve">Imagine your model gives scores for each class like </w:t>
      </w:r>
      <w:r>
        <w:rPr>
          <w:rStyle w:val="Strong"/>
        </w:rPr>
        <w:t>votes</w:t>
      </w:r>
      <w:r>
        <w:rPr/>
        <w:t>.</w:t>
      </w:r>
    </w:p>
    <w:p>
      <w:pPr>
        <w:pStyle w:val="BodyText"/>
        <w:rPr/>
      </w:pPr>
      <w:r>
        <w:rPr/>
        <w:t xml:space="preserve">Softmax turns the votes into </w:t>
      </w:r>
      <w:r>
        <w:rPr>
          <w:rStyle w:val="Strong"/>
        </w:rPr>
        <w:t>percentages</w:t>
      </w:r>
      <w:r>
        <w:rPr/>
        <w:t>, making them easier to interpret and use.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to(device)</w:t>
      </w:r>
    </w:p>
    <w:p>
      <w:pPr>
        <w:pStyle w:val="Normal"/>
        <w:rPr>
          <w:rFonts w:ascii="DejaVu Sans Mono" w:hAnsi="DejaVu Sans Mono"/>
        </w:rPr>
      </w:pPr>
      <w:r>
        <w:rPr/>
        <w:t>Moves model or tensor to CPU or GPU.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model.to(device)</w:t>
        <w:br/>
        <w:t>tensor.to(device)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torch.save</w:t>
      </w:r>
    </w:p>
    <w:p>
      <w:pPr>
        <w:pStyle w:val="Normal"/>
        <w:rPr>
          <w:rFonts w:ascii="DejaVu Sans Mono" w:hAnsi="DejaVu Sans Mono"/>
        </w:rPr>
      </w:pPr>
      <w:r>
        <w:rPr/>
        <w:t>Saves the model's learned parameters to a file.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torch.save(model.state_dict(), 'model.pt')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torch.load</w:t>
      </w:r>
    </w:p>
    <w:p>
      <w:pPr>
        <w:pStyle w:val="Normal"/>
        <w:rPr>
          <w:rFonts w:ascii="DejaVu Sans Mono" w:hAnsi="DejaVu Sans Mono"/>
        </w:rPr>
      </w:pPr>
      <w:r>
        <w:rPr/>
        <w:t>Loads model parameters from a file.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model.load_state_dict(torch.load('model.pt'))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Heading2"/>
        <w:rPr>
          <w:rFonts w:ascii="DejaVu Sans Mono" w:hAnsi="DejaVu Sans Mono"/>
        </w:rPr>
      </w:pPr>
      <w:r>
        <w:rPr>
          <w:rFonts w:ascii="DejaVu Sans Mono" w:hAnsi="DejaVu Sans Mono"/>
        </w:rPr>
        <w:t>argparse</w:t>
      </w:r>
    </w:p>
    <w:p>
      <w:pPr>
        <w:pStyle w:val="Normal"/>
        <w:rPr>
          <w:rFonts w:ascii="DejaVu Sans Mono" w:hAnsi="DejaVu Sans Mono"/>
        </w:rPr>
      </w:pPr>
      <w:r>
        <w:rPr/>
        <w:t>Library for parsing command-line arguments.</w:t>
      </w:r>
    </w:p>
    <w:p>
      <w:pPr>
        <w:pStyle w:val="Normal"/>
        <w:rPr>
          <w:rFonts w:ascii="DejaVu Sans Mono" w:hAnsi="DejaVu Sans Mono"/>
        </w:rPr>
      </w:pPr>
      <w:r>
        <w:rPr/>
        <w:t>Example:</w:t>
      </w:r>
    </w:p>
    <w:p>
      <w:pPr>
        <w:pStyle w:val="IntenseQuote"/>
        <w:rPr>
          <w:rFonts w:ascii="DejaVu Sans Mono" w:hAnsi="DejaVu Sans Mono"/>
        </w:rPr>
      </w:pPr>
      <w:r>
        <w:rPr/>
        <w:t>import argparse</w:t>
        <w:br/>
        <w:t>parser = argparse.ArgumentParser()</w:t>
        <w:br/>
        <w:t>args = parser.parse_args()</w:t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BodyText"/>
        <w:rPr>
          <w:rFonts w:ascii="DejaVu Sans Mono" w:hAnsi="DejaVu Sans Mono"/>
        </w:rPr>
      </w:pPr>
      <w:r>
        <w:rPr/>
        <w:t xml:space="preserve">what a </w:t>
      </w:r>
      <w:r>
        <w:rPr>
          <w:rStyle w:val="Strong"/>
        </w:rPr>
        <w:t>model</w:t>
      </w:r>
      <w:r>
        <w:rPr/>
        <w:t xml:space="preserve"> and </w:t>
      </w:r>
      <w:r>
        <w:rPr>
          <w:rStyle w:val="Strong"/>
        </w:rPr>
        <w:t>weights</w:t>
      </w:r>
      <w:r>
        <w:rPr/>
        <w:t xml:space="preserve"> are, with a  real-world example.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 </w:t>
      </w:r>
      <w:r>
        <w:rPr/>
        <w:t xml:space="preserve">Imagine You </w:t>
      </w:r>
      <w:r>
        <w:rPr/>
        <w:t>buidling</w:t>
      </w:r>
      <w:r>
        <w:rPr/>
        <w:t xml:space="preserve"> a Pizza Delivery Robot</w:t>
      </w:r>
    </w:p>
    <w:p>
      <w:pPr>
        <w:pStyle w:val="BodyText"/>
        <w:rPr/>
      </w:pPr>
      <w:r>
        <w:rPr/>
        <w:t>You’re building a robot that can guess:</w:t>
      </w:r>
    </w:p>
    <w:p>
      <w:pPr>
        <w:pStyle w:val="BlockQuotation"/>
        <w:rPr/>
      </w:pPr>
      <w:r>
        <w:rPr/>
        <w:t>“</w:t>
      </w:r>
      <w:r>
        <w:rPr/>
        <w:t>How long will it take to deliver this pizza?”</w:t>
      </w:r>
    </w:p>
    <w:p>
      <w:pPr>
        <w:pStyle w:val="BodyText"/>
        <w:rPr/>
      </w:pPr>
      <w:r>
        <w:rPr/>
        <w:t>It depends on: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 </w:t>
      </w:r>
      <w:r>
        <w:rPr/>
        <w:t>Distance to customer (in km)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 </w:t>
      </w:r>
      <w:r>
        <w:rPr/>
        <w:t>Time of day (rush hour vs not)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You Build a Model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model</w:t>
      </w:r>
      <w:r>
        <w:rPr/>
        <w:t xml:space="preserve"> is just a formula that takes </w:t>
      </w:r>
      <w:r>
        <w:rPr>
          <w:rStyle w:val="Strong"/>
        </w:rPr>
        <w:t>inputs</w:t>
      </w:r>
      <w:r>
        <w:rPr/>
        <w:t xml:space="preserve"> and gives an </w:t>
      </w:r>
      <w:r>
        <w:rPr>
          <w:rStyle w:val="Strong"/>
        </w:rPr>
        <w:t>output</w:t>
      </w:r>
      <w:r>
        <w:rPr/>
        <w:t>.</w:t>
      </w:r>
    </w:p>
    <w:p>
      <w:pPr>
        <w:pStyle w:val="BodyText"/>
        <w:rPr/>
      </w:pPr>
      <w:r>
        <w:rPr/>
        <w:t>You start with something simple: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delivery_time = (distance × w1) + (time_of_day × w2) + b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distance</w:t>
      </w:r>
      <w:r>
        <w:rPr/>
        <w:t xml:space="preserve"> and </w:t>
      </w:r>
      <w:r>
        <w:rPr>
          <w:rStyle w:val="SourceText"/>
        </w:rPr>
        <w:t>time_of_day</w:t>
      </w:r>
      <w:r>
        <w:rPr/>
        <w:t xml:space="preserve"> are your </w:t>
      </w:r>
      <w:r>
        <w:rPr>
          <w:rStyle w:val="Strong"/>
        </w:rPr>
        <w:t>inputs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w1</w:t>
      </w:r>
      <w:r>
        <w:rPr/>
        <w:t xml:space="preserve"> and </w:t>
      </w:r>
      <w:r>
        <w:rPr>
          <w:rStyle w:val="SourceText"/>
        </w:rPr>
        <w:t>w2</w:t>
      </w:r>
      <w:r>
        <w:rPr/>
        <w:t xml:space="preserve"> are your </w:t>
      </w:r>
      <w:r>
        <w:rPr>
          <w:rStyle w:val="Strong"/>
        </w:rPr>
        <w:t>weights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b</w:t>
      </w:r>
      <w:r>
        <w:rPr/>
        <w:t xml:space="preserve"> is your </w:t>
      </w:r>
      <w:r>
        <w:rPr>
          <w:rStyle w:val="Strong"/>
        </w:rPr>
        <w:t xml:space="preserve">bias </w:t>
      </w:r>
      <w:r>
        <w:rPr>
          <w:rStyle w:val="Strong"/>
        </w:rPr>
        <w:t>(adjustment)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delivery_time</w:t>
      </w:r>
      <w:r>
        <w:rPr/>
        <w:t xml:space="preserve"> is the </w:t>
      </w:r>
      <w:r>
        <w:rPr>
          <w:rStyle w:val="Strong"/>
        </w:rPr>
        <w:t>predicted output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What are </w:t>
      </w:r>
      <w:r>
        <w:rPr>
          <w:rStyle w:val="Strong"/>
          <w:b/>
          <w:bCs/>
        </w:rPr>
        <w:t>weights</w:t>
      </w:r>
      <w:r>
        <w:rPr/>
        <w:t>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Think of weights like </w:t>
      </w:r>
      <w:r>
        <w:rPr>
          <w:rStyle w:val="Strong"/>
        </w:rPr>
        <w:t>importance sliders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How much should “distance” affect delivery time?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How much should “rush hour” affect it?</w:t>
      </w:r>
    </w:p>
    <w:p>
      <w:pPr>
        <w:pStyle w:val="BodyText"/>
        <w:rPr/>
      </w:pPr>
      <w:r>
        <w:rPr/>
        <w:t xml:space="preserve">They start off </w:t>
      </w:r>
      <w:r>
        <w:rPr>
          <w:rStyle w:val="Strong"/>
        </w:rPr>
        <w:t>random</w:t>
      </w:r>
      <w:r>
        <w:rPr/>
        <w:t>, but your robot: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Makes a guess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Sees how wrong it was (loss)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Adjusts the weights to be a little better next time</w:t>
      </w:r>
    </w:p>
    <w:p>
      <w:pPr>
        <w:pStyle w:val="BodyText"/>
        <w:rPr/>
      </w:pPr>
      <w:r>
        <w:rPr/>
        <w:t xml:space="preserve">This is how it </w:t>
      </w:r>
      <w:r>
        <w:rPr>
          <w:rStyle w:val="Strong"/>
        </w:rPr>
        <w:t>learns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 </w:t>
      </w:r>
      <w:r>
        <w:rPr/>
        <w:t>In PyTorch: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torch.nn as nn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model = nn.Linear(2, 1)</w:t>
      </w:r>
    </w:p>
    <w:p>
      <w:pPr>
        <w:pStyle w:val="BodyText"/>
        <w:rPr/>
      </w:pPr>
      <w:r>
        <w:rPr/>
        <w:t>This means: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2 inputs (distance, time of day)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output (predicted delivery time)</w:t>
      </w:r>
    </w:p>
    <w:p>
      <w:pPr>
        <w:pStyle w:val="BodyText"/>
        <w:rPr/>
      </w:pPr>
      <w:r>
        <w:rPr/>
        <w:t xml:space="preserve">It </w:t>
      </w:r>
      <w:r>
        <w:rPr>
          <w:rStyle w:val="Strong"/>
        </w:rPr>
        <w:t>automatically creates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2 weights (</w:t>
      </w:r>
      <w:r>
        <w:rPr>
          <w:rStyle w:val="SourceText"/>
        </w:rPr>
        <w:t>w1</w:t>
      </w:r>
      <w:r>
        <w:rPr/>
        <w:t xml:space="preserve">, </w:t>
      </w:r>
      <w:r>
        <w:rPr>
          <w:rStyle w:val="SourceText"/>
        </w:rPr>
        <w:t>w2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bias (</w:t>
      </w:r>
      <w:r>
        <w:rPr>
          <w:rStyle w:val="SourceText"/>
        </w:rPr>
        <w:t>b</w:t>
      </w:r>
      <w:r>
        <w:rPr/>
        <w:t>)</w:t>
      </w:r>
    </w:p>
    <w:p>
      <w:pPr>
        <w:pStyle w:val="BodyText"/>
        <w:rPr/>
      </w:pPr>
      <w:r>
        <w:rPr/>
        <w:t xml:space="preserve">And trains them using </w:t>
      </w:r>
      <w:r>
        <w:rPr>
          <w:rStyle w:val="Strong"/>
        </w:rPr>
        <w:t>gradient descent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 </w:t>
      </w:r>
      <w:r>
        <w:rPr/>
        <w:t>A Mini Example in Code: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torch</w:t>
      </w:r>
    </w:p>
    <w:p>
      <w:pPr>
        <w:pStyle w:val="PreformattedText"/>
        <w:bidi w:val="0"/>
        <w:rPr/>
      </w:pPr>
      <w:r>
        <w:rPr>
          <w:rStyle w:val="SourceText"/>
        </w:rPr>
        <w:t>import torch.nn as nn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Our "robot"</w:t>
      </w:r>
    </w:p>
    <w:p>
      <w:pPr>
        <w:pStyle w:val="PreformattedText"/>
        <w:bidi w:val="0"/>
        <w:rPr/>
      </w:pPr>
      <w:r>
        <w:rPr>
          <w:rStyle w:val="SourceText"/>
        </w:rPr>
        <w:t>model = nn.Linear(2, 1)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Example input: distance=3km, time_of_day=1 (rush hour)</w:t>
      </w:r>
    </w:p>
    <w:p>
      <w:pPr>
        <w:pStyle w:val="PreformattedText"/>
        <w:bidi w:val="0"/>
        <w:rPr/>
      </w:pPr>
      <w:r>
        <w:rPr>
          <w:rStyle w:val="SourceText"/>
        </w:rPr>
        <w:t>inputs = torch.tensor([[3.0, 1.0]])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Make a prediction</w:t>
      </w:r>
    </w:p>
    <w:p>
      <w:pPr>
        <w:pStyle w:val="PreformattedText"/>
        <w:bidi w:val="0"/>
        <w:rPr/>
      </w:pPr>
      <w:r>
        <w:rPr>
          <w:rStyle w:val="SourceText"/>
        </w:rPr>
        <w:t>output = model(inputs)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print("Predicted delivery time:", output.item())</w:t>
      </w:r>
    </w:p>
    <w:p>
      <w:pPr>
        <w:pStyle w:val="BodyText"/>
        <w:rPr/>
      </w:pPr>
      <w:r>
        <w:rPr/>
        <w:t>You can then train it with many real examples and it will adjust the weights to predict better.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spacing w:before="200" w:after="283"/>
        <w:rPr/>
      </w:pPr>
      <w:r>
        <w:rPr/>
        <w:t>Final Takeaway</w:t>
      </w:r>
    </w:p>
    <w:tbl>
      <w:tblPr>
        <w:tblW w:w="689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1"/>
        <w:gridCol w:w="5710"/>
      </w:tblGrid>
      <w:tr>
        <w:trPr>
          <w:tblHeader w:val="true"/>
        </w:trPr>
        <w:tc>
          <w:tcPr>
            <w:tcW w:w="118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</w:t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Meaning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Model</w:t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 smart formula that gives you predictions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Weight</w:t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How important each input is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Bias</w:t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 baseline adjustment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Training</w:t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Teaching the model by adjusting weights</w:t>
            </w:r>
          </w:p>
        </w:tc>
      </w:tr>
    </w:tbl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</w:r>
    </w:p>
    <w:p>
      <w:pPr>
        <w:pStyle w:val="Normal"/>
        <w:rPr>
          <w:rFonts w:ascii="DejaVu Sans Mono" w:hAnsi="DejaVu Sans Mono"/>
        </w:rPr>
      </w:pPr>
      <w:r>
        <w:rPr/>
        <w:t>Resources :</w:t>
      </w:r>
    </w:p>
    <w:p>
      <w:pPr>
        <w:pStyle w:val="Normal"/>
        <w:numPr>
          <w:ilvl w:val="0"/>
          <w:numId w:val="26"/>
        </w:numPr>
        <w:rPr/>
      </w:pPr>
      <w:hyperlink r:id="rId5">
        <w:r>
          <w:rPr>
            <w:rStyle w:val="Hyperlink"/>
          </w:rPr>
          <w:t>https://pytorch.org/tutorials/intermediate/char_rnn_generation_tutorial.html</w:t>
        </w:r>
      </w:hyperlink>
    </w:p>
    <w:p>
      <w:pPr>
        <w:pStyle w:val="Normal"/>
        <w:numPr>
          <w:ilvl w:val="0"/>
          <w:numId w:val="26"/>
        </w:numPr>
        <w:rPr/>
      </w:pPr>
      <w:hyperlink r:id="rId7">
        <w:r>
          <w:rPr>
            <w:rStyle w:val="Hyperlink"/>
          </w:rPr>
          <w:t>https://pytorch.org/tutorials/</w:t>
        </w:r>
      </w:hyperlink>
    </w:p>
    <w:p>
      <w:pPr>
        <w:pStyle w:val="Normal"/>
        <w:numPr>
          <w:ilvl w:val="0"/>
          <w:numId w:val="26"/>
        </w:numPr>
        <w:rPr/>
      </w:pPr>
      <w:hyperlink r:id="rId9">
        <w:r>
          <w:rPr>
            <w:rStyle w:val="Hyperlink"/>
          </w:rPr>
          <w:t>https://www.geeksforgeeks.org/implementing-recurrent-neural-networks-in-pytorch/</w:t>
        </w:r>
      </w:hyperlink>
    </w:p>
    <w:p>
      <w:pPr>
        <w:pStyle w:val="Normal"/>
        <w:numPr>
          <w:ilvl w:val="0"/>
          <w:numId w:val="26"/>
        </w:numPr>
        <w:rPr/>
      </w:pPr>
      <w:hyperlink r:id="rId11">
        <w:r>
          <w:rPr>
            <w:rStyle w:val="Hyperlink"/>
          </w:rPr>
          <w:t>https://pytorch.org/tutorials/intermediate/char_rnn_classification_tutorial</w:t>
        </w:r>
      </w:hyperlink>
    </w:p>
    <w:p>
      <w:pPr>
        <w:pStyle w:val="Normal"/>
        <w:numPr>
          <w:ilvl w:val="0"/>
          <w:numId w:val="26"/>
        </w:numPr>
        <w:spacing w:before="0" w:after="200"/>
        <w:rPr>
          <w:rFonts w:ascii="DejaVu Sans Mono" w:hAnsi="DejaVu Sans Mono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modern"/>
    <w:pitch w:val="fixed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DejaVu Sans Mono" w:hAnsi="DejaVu Sans Mono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orch.org/docs/stable/nn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ytorch.org/tutorials/intermediate/char_rnn_generation_tutorial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ytorch.org/tutorial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geeksforgeeks.org/implementing-recurrent-neural-networks-in-pytorch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pytorch.org/tutorials/intermediate/char_rnn_classification_tutorial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LibreOffice/24.2.7.2$Linux_X86_64 LibreOffice_project/420$Build-2</Application>
  <AppVersion>15.0000</AppVersion>
  <Pages>17</Pages>
  <Words>1730</Words>
  <Characters>10340</Characters>
  <CharactersWithSpaces>11770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2025-03-28T09:05:21Z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